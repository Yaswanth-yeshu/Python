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Object-Oriented Programming (OOP) Concepts in Python</w:t>
      </w:r>
    </w:p>
    <w:p>
      <w:pPr>
        <w:pStyle w:val="Heading2"/>
      </w:pPr>
      <w:r>
        <w:t>1. Class and Object</w:t>
      </w:r>
    </w:p>
    <w:p>
      <w:r>
        <w:t>A class is a blueprint for creating objects. An object is an instance of a class.</w:t>
      </w:r>
    </w:p>
    <w:p>
      <w:r>
        <w:rPr>
          <w:rFonts w:ascii="Courier New" w:hAnsi="Courier New"/>
          <w:sz w:val="20"/>
        </w:rPr>
        <w:t>class Person:</w:t>
        <w:br/>
        <w:t xml:space="preserve">    def __init__(self, name, age):  # constructor</w:t>
        <w:br/>
        <w:t xml:space="preserve">        self.name = name</w:t>
        <w:br/>
        <w:t xml:space="preserve">        self.age = age</w:t>
        <w:br/>
        <w:br/>
        <w:t xml:space="preserve">    def greet(self):  # method</w:t>
        <w:br/>
        <w:t xml:space="preserve">        print(f"Hello, my name is {self.name} and I am {self.age} years old.")</w:t>
        <w:br/>
        <w:br/>
        <w:t># Creating an object</w:t>
        <w:br/>
        <w:t>person1 = Person("Alice", 30)</w:t>
        <w:br/>
        <w:t>person1.greet()</w:t>
      </w:r>
    </w:p>
    <w:p>
      <w:pPr>
        <w:pStyle w:val="Heading2"/>
      </w:pPr>
      <w:r>
        <w:t>2. Inheritance</w:t>
      </w:r>
    </w:p>
    <w:p>
      <w:r>
        <w:t>Inheritance allows a class to inherit attributes and methods from another class.</w:t>
      </w:r>
    </w:p>
    <w:p>
      <w:r>
        <w:rPr>
          <w:rFonts w:ascii="Courier New" w:hAnsi="Courier New"/>
          <w:sz w:val="20"/>
        </w:rPr>
        <w:t>class Animal:</w:t>
        <w:br/>
        <w:t xml:space="preserve">    def __init__(self, name):</w:t>
        <w:br/>
        <w:t xml:space="preserve">        self.name = name</w:t>
        <w:br/>
        <w:br/>
        <w:t xml:space="preserve">    def speak(self):</w:t>
        <w:br/>
        <w:t xml:space="preserve">        print(f"{self.name} makes a sound.")</w:t>
        <w:br/>
        <w:br/>
        <w:t>class Dog(Animal):</w:t>
        <w:br/>
        <w:t xml:space="preserve">    def speak(self):</w:t>
        <w:br/>
        <w:t xml:space="preserve">        print(f"{self.name} barks.")</w:t>
        <w:br/>
        <w:br/>
        <w:t>dog = Dog("Buddy")</w:t>
        <w:br/>
        <w:t>dog.speak()</w:t>
      </w:r>
    </w:p>
    <w:p>
      <w:pPr>
        <w:pStyle w:val="Heading2"/>
      </w:pPr>
      <w:r>
        <w:t>3. Encapsulation</w:t>
      </w:r>
    </w:p>
    <w:p>
      <w:r>
        <w:t>Encapsulation means restricting access to methods and variables. This is done using access modifiers.</w:t>
      </w:r>
    </w:p>
    <w:p>
      <w:r>
        <w:rPr>
          <w:rFonts w:ascii="Courier New" w:hAnsi="Courier New"/>
          <w:sz w:val="20"/>
        </w:rPr>
        <w:t>class BankAccount:</w:t>
        <w:br/>
        <w:t xml:space="preserve">    def __init__(self, balance):</w:t>
        <w:br/>
        <w:t xml:space="preserve">        self.__balance = balance  # private variable</w:t>
        <w:br/>
        <w:br/>
        <w:t xml:space="preserve">    def deposit(self, amount):</w:t>
        <w:br/>
        <w:t xml:space="preserve">        self.__balance += amount</w:t>
        <w:br/>
        <w:br/>
        <w:t xml:space="preserve">    def get_balance(self):</w:t>
        <w:br/>
        <w:t xml:space="preserve">        return self.__balance</w:t>
        <w:br/>
        <w:br/>
        <w:t>account = BankAccount(1000)</w:t>
        <w:br/>
        <w:t>account.deposit(500)</w:t>
        <w:br/>
        <w:t>print(account.get_balance())</w:t>
      </w:r>
    </w:p>
    <w:p>
      <w:pPr>
        <w:pStyle w:val="Heading2"/>
      </w:pPr>
      <w:r>
        <w:t>4. Polymorphism</w:t>
      </w:r>
    </w:p>
    <w:p>
      <w:r>
        <w:t>Polymorphism allows the same method to behave differently in different classes.</w:t>
      </w:r>
    </w:p>
    <w:p>
      <w:r>
        <w:rPr>
          <w:rFonts w:ascii="Courier New" w:hAnsi="Courier New"/>
          <w:sz w:val="20"/>
        </w:rPr>
        <w:t>class Bird:</w:t>
        <w:br/>
        <w:t xml:space="preserve">    def fly(self):</w:t>
        <w:br/>
        <w:t xml:space="preserve">        print("Bird can fly")</w:t>
        <w:br/>
        <w:br/>
        <w:t>class Penguin(Bird):</w:t>
        <w:br/>
        <w:t xml:space="preserve">    def fly(self):</w:t>
        <w:br/>
        <w:t xml:space="preserve">        print("Penguins can't fly")</w:t>
        <w:br/>
        <w:br/>
        <w:t>def flying_test(bird):</w:t>
        <w:br/>
        <w:t xml:space="preserve">    bird.fly()</w:t>
        <w:br/>
        <w:br/>
        <w:t>b = Bird()</w:t>
        <w:br/>
        <w:t>p = Penguin()</w:t>
        <w:br/>
        <w:br/>
        <w:t>flying_test(b)</w:t>
        <w:br/>
        <w:t>flying_test(p)</w:t>
      </w:r>
    </w:p>
    <w:p>
      <w:pPr>
        <w:pStyle w:val="Heading2"/>
      </w:pPr>
      <w:r>
        <w:t>5. Abstraction</w:t>
      </w:r>
    </w:p>
    <w:p>
      <w:r>
        <w:t>Abstraction hides complex implementation details and shows only the essential features.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Vehicle(ABC):</w:t>
        <w:br/>
        <w:t xml:space="preserve">    @abstractmethod</w:t>
        <w:br/>
        <w:t xml:space="preserve">    def start_engine(self):</w:t>
        <w:br/>
        <w:t xml:space="preserve">        pass</w:t>
        <w:br/>
        <w:br/>
        <w:t>class Car(Vehicle):</w:t>
        <w:br/>
        <w:t xml:space="preserve">    def start_engine(self):</w:t>
        <w:br/>
        <w:t xml:space="preserve">        print("Car engine started.")</w:t>
        <w:br/>
        <w:br/>
        <w:t>car = Car()</w:t>
        <w:br/>
        <w:t>car.start_engine()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