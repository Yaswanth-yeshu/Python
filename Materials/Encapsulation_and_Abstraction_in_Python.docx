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Encapsulation and Abstraction in Python</w:t>
      </w:r>
    </w:p>
    <w:p>
      <w:pPr>
        <w:pStyle w:val="Heading1"/>
      </w:pPr>
      <w:r>
        <w:t>1. Encapsulation</w:t>
      </w:r>
    </w:p>
    <w:p>
      <w:r>
        <w:t>Definition:</w:t>
        <w:br/>
        <w:t>Encapsulation is the bundling of data (attributes) and methods (functions) that operate on that data into a single unit (class), while also restricting direct access to some of the object’s components (using private or protected access).</w:t>
      </w:r>
    </w:p>
    <w:p>
      <w:r>
        <w:t>Example:</w:t>
      </w:r>
    </w:p>
    <w:p>
      <w:r>
        <w:t>class BankAccount:</w:t>
        <w:br/>
        <w:t xml:space="preserve">    def __init__(self, balance):</w:t>
        <w:br/>
        <w:t xml:space="preserve">        self.__balance = balance  # private variable</w:t>
        <w:br/>
        <w:br/>
        <w:t xml:space="preserve">    def deposit(self, amount):</w:t>
        <w:br/>
        <w:t xml:space="preserve">        self.__balance += amount</w:t>
        <w:br/>
        <w:br/>
        <w:t xml:space="preserve">    def get_balance(self):</w:t>
        <w:br/>
        <w:t xml:space="preserve">        return self.__balance</w:t>
        <w:br/>
        <w:br/>
        <w:t>account = BankAccount(1000)</w:t>
        <w:br/>
        <w:t>account.deposit(500)</w:t>
        <w:br/>
        <w:t>print(account.get_balance())</w:t>
      </w:r>
    </w:p>
    <w:p>
      <w:r>
        <w:t>Line-by-line Explanation:</w:t>
      </w:r>
    </w:p>
    <w:p>
      <w:pPr>
        <w:pStyle w:val="ListBullet"/>
      </w:pPr>
      <w:r>
        <w:t>class BankAccount:  -&gt; Defines a class to represent a bank account.</w:t>
      </w:r>
    </w:p>
    <w:p>
      <w:pPr>
        <w:pStyle w:val="ListBullet"/>
      </w:pPr>
      <w:r>
        <w:t>def __init__(self, balance):  -&gt; Constructor method to initialize balance.</w:t>
      </w:r>
    </w:p>
    <w:p>
      <w:pPr>
        <w:pStyle w:val="ListBullet"/>
      </w:pPr>
      <w:r>
        <w:t>self.__balance = balance  -&gt; Private variable using double underscore.</w:t>
      </w:r>
    </w:p>
    <w:p>
      <w:pPr>
        <w:pStyle w:val="ListBullet"/>
      </w:pPr>
      <w:r>
        <w:t>def deposit(self, amount):  -&gt; Method to add money to the account.</w:t>
      </w:r>
    </w:p>
    <w:p>
      <w:pPr>
        <w:pStyle w:val="ListBullet"/>
      </w:pPr>
      <w:r>
        <w:t>self.__balance += amount  -&gt; Adds amount securely to balance.</w:t>
      </w:r>
    </w:p>
    <w:p>
      <w:pPr>
        <w:pStyle w:val="ListBullet"/>
      </w:pPr>
      <w:r>
        <w:t>def get_balance(self):  -&gt; Method to retrieve current balance.</w:t>
      </w:r>
    </w:p>
    <w:p>
      <w:pPr>
        <w:pStyle w:val="ListBullet"/>
      </w:pPr>
      <w:r>
        <w:t>account = BankAccount(1000)  -&gt; Creates an object with balance 1000.</w:t>
      </w:r>
    </w:p>
    <w:p>
      <w:pPr>
        <w:pStyle w:val="ListBullet"/>
      </w:pPr>
      <w:r>
        <w:t>account.deposit(500)  -&gt; Adds 500 to the balance.</w:t>
      </w:r>
    </w:p>
    <w:p>
      <w:pPr>
        <w:pStyle w:val="ListBullet"/>
      </w:pPr>
      <w:r>
        <w:t>print(account.get_balance())  -&gt; Prints updated balance (1500).</w:t>
      </w:r>
    </w:p>
    <w:p>
      <w:pPr>
        <w:pStyle w:val="Heading1"/>
      </w:pPr>
      <w:r>
        <w:t>2. Abstraction</w:t>
      </w:r>
    </w:p>
    <w:p>
      <w:r>
        <w:t>Definition:</w:t>
        <w:br/>
        <w:t>Abstraction means hiding complex implementation details and only exposing essential features. In Python, this is achieved using abstract base classes (ABC module).</w:t>
      </w:r>
    </w:p>
    <w:p>
      <w:r>
        <w:t>Example:</w:t>
      </w:r>
    </w:p>
    <w:p>
      <w:r>
        <w:t>from abc import ABC, abstractmethod</w:t>
        <w:br/>
        <w:br/>
        <w:t>class Vehicle(ABC):</w:t>
        <w:br/>
        <w:t xml:space="preserve">    @abstractmethod</w:t>
        <w:br/>
        <w:t xml:space="preserve">    def start_engine(self):</w:t>
        <w:br/>
        <w:t xml:space="preserve">        pass</w:t>
        <w:br/>
        <w:br/>
        <w:t>class Car(Vehicle):</w:t>
        <w:br/>
        <w:t xml:space="preserve">    def start_engine(self):</w:t>
        <w:br/>
        <w:t xml:space="preserve">        print("Car engine started.")</w:t>
        <w:br/>
        <w:br/>
        <w:t>car = Car()</w:t>
        <w:br/>
        <w:t>car.start_engine()</w:t>
      </w:r>
    </w:p>
    <w:p>
      <w:r>
        <w:t>Line-by-line Explanation:</w:t>
      </w:r>
    </w:p>
    <w:p>
      <w:pPr>
        <w:pStyle w:val="ListBullet"/>
      </w:pPr>
      <w:r>
        <w:t>from abc import ABC, abstractmethod  -&gt; Import abstract base class tools.</w:t>
      </w:r>
    </w:p>
    <w:p>
      <w:pPr>
        <w:pStyle w:val="ListBullet"/>
      </w:pPr>
      <w:r>
        <w:t>class Vehicle(ABC):  -&gt; Abstract class using ABC module.</w:t>
      </w:r>
    </w:p>
    <w:p>
      <w:pPr>
        <w:pStyle w:val="ListBullet"/>
      </w:pPr>
      <w:r>
        <w:t>@abstractmethod  -&gt; Marks start_engine as a method that must be implemented.</w:t>
      </w:r>
    </w:p>
    <w:p>
      <w:pPr>
        <w:pStyle w:val="ListBullet"/>
      </w:pPr>
      <w:r>
        <w:t>def start_engine(self):  -&gt; Abstract method with no implementation.</w:t>
      </w:r>
    </w:p>
    <w:p>
      <w:pPr>
        <w:pStyle w:val="ListBullet"/>
      </w:pPr>
      <w:r>
        <w:t>class Car(Vehicle):  -&gt; Concrete class that inherits from Vehicle.</w:t>
      </w:r>
    </w:p>
    <w:p>
      <w:pPr>
        <w:pStyle w:val="ListBullet"/>
      </w:pPr>
      <w:r>
        <w:t>def start_engine(self):  -&gt; Implements the abstract method.</w:t>
      </w:r>
    </w:p>
    <w:p>
      <w:pPr>
        <w:pStyle w:val="ListBullet"/>
      </w:pPr>
      <w:r>
        <w:t>car = Car()  -&gt; Creates an object of Car.</w:t>
      </w:r>
    </w:p>
    <w:p>
      <w:pPr>
        <w:pStyle w:val="ListBullet"/>
      </w:pPr>
      <w:r>
        <w:t>car.start_engine()  -&gt; Calls the implemented method.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